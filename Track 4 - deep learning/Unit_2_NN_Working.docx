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B612" w14:textId="77777777" w:rsidR="00FF4D42" w:rsidRPr="00D2768A" w:rsidRDefault="00002795" w:rsidP="009416F7">
      <w:pPr>
        <w:spacing w:line="360" w:lineRule="auto"/>
        <w:jc w:val="center"/>
        <w:rPr>
          <w:rFonts w:asciiTheme="minorHAnsi" w:hAnsiTheme="minorHAnsi"/>
        </w:rPr>
      </w:pPr>
      <w:r w:rsidRPr="00D2768A">
        <w:rPr>
          <w:rFonts w:asciiTheme="minorHAnsi" w:hAnsiTheme="minorHAnsi"/>
          <w:b/>
          <w:sz w:val="40"/>
        </w:rPr>
        <w:t>Unit 2</w:t>
      </w:r>
      <w:r w:rsidRPr="00D2768A">
        <w:rPr>
          <w:rFonts w:asciiTheme="minorHAnsi" w:hAnsiTheme="minorHAnsi"/>
          <w:b/>
          <w:sz w:val="40"/>
        </w:rPr>
        <w:br/>
        <w:t>Neural Network Working</w:t>
      </w:r>
    </w:p>
    <w:p w14:paraId="1DC89D91" w14:textId="77777777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="Segoe UI Emoji" w:hAnsi="Segoe UI Emoji" w:cs="Segoe UI Emoji"/>
        </w:rPr>
        <w:t>📊</w:t>
      </w:r>
      <w:r w:rsidRPr="00D2768A">
        <w:rPr>
          <w:rFonts w:asciiTheme="minorHAnsi" w:hAnsiTheme="minorHAnsi"/>
        </w:rPr>
        <w:t xml:space="preserve"> Diagram: Working of a Neural Network</w:t>
      </w:r>
    </w:p>
    <w:p w14:paraId="34519307" w14:textId="77777777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  <w:noProof/>
        </w:rPr>
        <w:drawing>
          <wp:inline distT="0" distB="0" distL="0" distR="0" wp14:anchorId="58BBAB03" wp14:editId="329C6722">
            <wp:extent cx="5029200" cy="3167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e39ff2-ab0d-4746-bfc0-d1aeca8f50c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34BB" w14:textId="39B8DF06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  <w:b/>
          <w:sz w:val="30"/>
        </w:rPr>
        <w:t>2.1 Forward Propagation</w:t>
      </w:r>
    </w:p>
    <w:p w14:paraId="762DC4D2" w14:textId="77777777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</w:rPr>
        <w:t>Forward propagation is the process of moving inputs through the layers of a neural network to produce an output.</w:t>
      </w:r>
      <w:r w:rsidRPr="00D2768A">
        <w:rPr>
          <w:rFonts w:asciiTheme="minorHAnsi" w:hAnsiTheme="minorHAnsi"/>
        </w:rPr>
        <w:br/>
        <w:t xml:space="preserve">• Input values (x1, x2, x3...) are </w:t>
      </w:r>
      <w:r w:rsidRPr="00D2768A">
        <w:rPr>
          <w:rFonts w:asciiTheme="minorHAnsi" w:hAnsiTheme="minorHAnsi"/>
        </w:rPr>
        <w:t>multiplied with weights (w1, w2, w3...).</w:t>
      </w:r>
      <w:r w:rsidRPr="00D2768A">
        <w:rPr>
          <w:rFonts w:asciiTheme="minorHAnsi" w:hAnsiTheme="minorHAnsi"/>
        </w:rPr>
        <w:br/>
        <w:t>• Weighted sum + bias is calculated at each neuron.</w:t>
      </w:r>
      <w:r w:rsidRPr="00D2768A">
        <w:rPr>
          <w:rFonts w:asciiTheme="minorHAnsi" w:hAnsiTheme="minorHAnsi"/>
        </w:rPr>
        <w:br/>
        <w:t>• The result passes through an activation function to introduce non-linearity.</w:t>
      </w:r>
      <w:r w:rsidRPr="00D2768A">
        <w:rPr>
          <w:rFonts w:asciiTheme="minorHAnsi" w:hAnsiTheme="minorHAnsi"/>
        </w:rPr>
        <w:br/>
        <w:t>• This continues layer by layer until the output layer generates final predictions.</w:t>
      </w:r>
    </w:p>
    <w:p w14:paraId="54E492CA" w14:textId="47A1EE54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  <w:b/>
          <w:sz w:val="30"/>
        </w:rPr>
        <w:t>2.2 Activation Function</w:t>
      </w:r>
    </w:p>
    <w:p w14:paraId="5FE03BCD" w14:textId="77777777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</w:rPr>
        <w:t>Activation functions decide whether a neuron should be activated and introduce non-linear properties to the network.</w:t>
      </w:r>
      <w:r w:rsidRPr="00D2768A">
        <w:rPr>
          <w:rFonts w:asciiTheme="minorHAnsi" w:hAnsiTheme="minorHAnsi"/>
        </w:rPr>
        <w:br/>
        <w:t>Common activation functions:</w:t>
      </w:r>
      <w:r w:rsidRPr="00D2768A">
        <w:rPr>
          <w:rFonts w:asciiTheme="minorHAnsi" w:hAnsiTheme="minorHAnsi"/>
        </w:rPr>
        <w:br/>
        <w:t>• Sigmoid: squashes output between 0 and 1, often used in binary classification.</w:t>
      </w:r>
      <w:r w:rsidRPr="00D2768A">
        <w:rPr>
          <w:rFonts w:asciiTheme="minorHAnsi" w:hAnsiTheme="minorHAnsi"/>
        </w:rPr>
        <w:br/>
      </w:r>
      <w:r w:rsidRPr="00D2768A">
        <w:rPr>
          <w:rFonts w:asciiTheme="minorHAnsi" w:hAnsiTheme="minorHAnsi"/>
        </w:rPr>
        <w:lastRenderedPageBreak/>
        <w:t>• Re</w:t>
      </w:r>
      <w:r w:rsidRPr="00D2768A">
        <w:rPr>
          <w:rFonts w:asciiTheme="minorHAnsi" w:hAnsiTheme="minorHAnsi"/>
        </w:rPr>
        <w:t>LU (Rectified Linear Unit): outputs 0 if input &lt; 0 else input, widely used for hidden layers.</w:t>
      </w:r>
      <w:r w:rsidRPr="00D2768A">
        <w:rPr>
          <w:rFonts w:asciiTheme="minorHAnsi" w:hAnsiTheme="minorHAnsi"/>
        </w:rPr>
        <w:br/>
        <w:t>• Tanh: outputs between -1 and 1, useful for centered outputs.</w:t>
      </w:r>
      <w:r w:rsidRPr="00D2768A">
        <w:rPr>
          <w:rFonts w:asciiTheme="minorHAnsi" w:hAnsiTheme="minorHAnsi"/>
        </w:rPr>
        <w:br/>
        <w:t>These functions help neural networks approximate complex non-linear functions.</w:t>
      </w:r>
    </w:p>
    <w:p w14:paraId="3863214F" w14:textId="41376666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  <w:b/>
          <w:sz w:val="30"/>
        </w:rPr>
        <w:t>2.3 Backward Propaga</w:t>
      </w:r>
      <w:r w:rsidRPr="00D2768A">
        <w:rPr>
          <w:rFonts w:asciiTheme="minorHAnsi" w:hAnsiTheme="minorHAnsi"/>
          <w:b/>
          <w:sz w:val="30"/>
        </w:rPr>
        <w:t>tion</w:t>
      </w:r>
    </w:p>
    <w:p w14:paraId="4E019483" w14:textId="77777777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</w:rPr>
        <w:t>Backward propagation (backprop) is the process of updating weights based on the error from output.</w:t>
      </w:r>
      <w:r w:rsidRPr="00D2768A">
        <w:rPr>
          <w:rFonts w:asciiTheme="minorHAnsi" w:hAnsiTheme="minorHAnsi"/>
        </w:rPr>
        <w:br/>
        <w:t>• The loss is calculated by comparing predicted output with actual output.</w:t>
      </w:r>
      <w:r w:rsidRPr="00D2768A">
        <w:rPr>
          <w:rFonts w:asciiTheme="minorHAnsi" w:hAnsiTheme="minorHAnsi"/>
        </w:rPr>
        <w:br/>
        <w:t>• Error is propagated backward from the output layer to hidden layers.</w:t>
      </w:r>
      <w:r w:rsidRPr="00D2768A">
        <w:rPr>
          <w:rFonts w:asciiTheme="minorHAnsi" w:hAnsiTheme="minorHAnsi"/>
        </w:rPr>
        <w:br/>
        <w:t>• Gra</w:t>
      </w:r>
      <w:r w:rsidRPr="00D2768A">
        <w:rPr>
          <w:rFonts w:asciiTheme="minorHAnsi" w:hAnsiTheme="minorHAnsi"/>
        </w:rPr>
        <w:t>dients of loss with respect to each weight are computed using the chain rule.</w:t>
      </w:r>
      <w:r w:rsidRPr="00D2768A">
        <w:rPr>
          <w:rFonts w:asciiTheme="minorHAnsi" w:hAnsiTheme="minorHAnsi"/>
        </w:rPr>
        <w:br/>
        <w:t>• Weights are updated using gradient descent to minimize the loss.</w:t>
      </w:r>
      <w:r w:rsidRPr="00D2768A">
        <w:rPr>
          <w:rFonts w:asciiTheme="minorHAnsi" w:hAnsiTheme="minorHAnsi"/>
        </w:rPr>
        <w:br/>
        <w:t>This process allows the network to learn by reducing prediction errors iteratively.</w:t>
      </w:r>
    </w:p>
    <w:p w14:paraId="2DAB4400" w14:textId="5A8CD5D3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  <w:b/>
          <w:sz w:val="30"/>
        </w:rPr>
        <w:t xml:space="preserve">2.4 Cost Function and Loss </w:t>
      </w:r>
      <w:r w:rsidRPr="00D2768A">
        <w:rPr>
          <w:rFonts w:asciiTheme="minorHAnsi" w:hAnsiTheme="minorHAnsi"/>
          <w:b/>
          <w:sz w:val="30"/>
        </w:rPr>
        <w:t>Function</w:t>
      </w:r>
    </w:p>
    <w:p w14:paraId="1E5C88BF" w14:textId="77777777" w:rsidR="00FF4D42" w:rsidRPr="009416F7" w:rsidRDefault="00002795" w:rsidP="00D2768A">
      <w:pPr>
        <w:spacing w:line="360" w:lineRule="auto"/>
        <w:rPr>
          <w:rFonts w:asciiTheme="minorHAnsi" w:hAnsiTheme="minorHAnsi"/>
          <w:lang w:val="en-IN"/>
        </w:rPr>
      </w:pPr>
      <w:r w:rsidRPr="00D2768A">
        <w:rPr>
          <w:rFonts w:asciiTheme="minorHAnsi" w:hAnsiTheme="minorHAnsi"/>
        </w:rPr>
        <w:t>• Loss Function: Measures error for a single training example (e.g., Mean Squared Error, Cross-Entropy Loss).</w:t>
      </w:r>
      <w:r w:rsidRPr="00D2768A">
        <w:rPr>
          <w:rFonts w:asciiTheme="minorHAnsi" w:hAnsiTheme="minorHAnsi"/>
        </w:rPr>
        <w:br/>
        <w:t>• Cost Function: Average of loss values across the entire training dataset.</w:t>
      </w:r>
      <w:r w:rsidRPr="00D2768A">
        <w:rPr>
          <w:rFonts w:asciiTheme="minorHAnsi" w:hAnsiTheme="minorHAnsi"/>
        </w:rPr>
        <w:br/>
        <w:t>Purpose:</w:t>
      </w:r>
      <w:r w:rsidRPr="00D2768A">
        <w:rPr>
          <w:rFonts w:asciiTheme="minorHAnsi" w:hAnsiTheme="minorHAnsi"/>
        </w:rPr>
        <w:br/>
        <w:t>– Guides weight updates by quantifying prediction e</w:t>
      </w:r>
      <w:r w:rsidRPr="00D2768A">
        <w:rPr>
          <w:rFonts w:asciiTheme="minorHAnsi" w:hAnsiTheme="minorHAnsi"/>
        </w:rPr>
        <w:t>rror.</w:t>
      </w:r>
      <w:r w:rsidRPr="00D2768A">
        <w:rPr>
          <w:rFonts w:asciiTheme="minorHAnsi" w:hAnsiTheme="minorHAnsi"/>
        </w:rPr>
        <w:br/>
        <w:t>– Lower cost indicates better performance of the model.</w:t>
      </w:r>
      <w:r w:rsidRPr="00D2768A">
        <w:rPr>
          <w:rFonts w:asciiTheme="minorHAnsi" w:hAnsiTheme="minorHAnsi"/>
        </w:rPr>
        <w:br/>
        <w:t>Choosing the right cost/loss function depends on the type of problem (regression, classification, etc.).</w:t>
      </w:r>
    </w:p>
    <w:p w14:paraId="5EF6CB92" w14:textId="10F9E7CD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  <w:b/>
          <w:sz w:val="30"/>
        </w:rPr>
        <w:t>Summary</w:t>
      </w:r>
    </w:p>
    <w:p w14:paraId="3CEC851E" w14:textId="77777777" w:rsidR="00FF4D42" w:rsidRPr="00D2768A" w:rsidRDefault="00002795" w:rsidP="00D2768A">
      <w:pPr>
        <w:spacing w:line="360" w:lineRule="auto"/>
        <w:rPr>
          <w:rFonts w:asciiTheme="minorHAnsi" w:hAnsiTheme="minorHAnsi"/>
        </w:rPr>
      </w:pPr>
      <w:r w:rsidRPr="00D2768A">
        <w:rPr>
          <w:rFonts w:asciiTheme="minorHAnsi" w:hAnsiTheme="minorHAnsi"/>
        </w:rPr>
        <w:t>• Forward propagation moves inputs through layers to generate outputs.</w:t>
      </w:r>
      <w:r w:rsidRPr="00D2768A">
        <w:rPr>
          <w:rFonts w:asciiTheme="minorHAnsi" w:hAnsiTheme="minorHAnsi"/>
        </w:rPr>
        <w:br/>
        <w:t>• Activ</w:t>
      </w:r>
      <w:r w:rsidRPr="00D2768A">
        <w:rPr>
          <w:rFonts w:asciiTheme="minorHAnsi" w:hAnsiTheme="minorHAnsi"/>
        </w:rPr>
        <w:t>ation functions introduce non-linearity (Sigmoid, ReLU, Tanh).</w:t>
      </w:r>
      <w:r w:rsidRPr="00D2768A">
        <w:rPr>
          <w:rFonts w:asciiTheme="minorHAnsi" w:hAnsiTheme="minorHAnsi"/>
        </w:rPr>
        <w:br/>
        <w:t>• Backpropagation computes gradients and updates weights iteratively.</w:t>
      </w:r>
      <w:r w:rsidRPr="00D2768A">
        <w:rPr>
          <w:rFonts w:asciiTheme="minorHAnsi" w:hAnsiTheme="minorHAnsi"/>
        </w:rPr>
        <w:br/>
        <w:t>• Loss function measures error for a sample, cost function averages across dataset.</w:t>
      </w:r>
      <w:r w:rsidRPr="00D2768A">
        <w:rPr>
          <w:rFonts w:asciiTheme="minorHAnsi" w:hAnsiTheme="minorHAnsi"/>
        </w:rPr>
        <w:br/>
        <w:t>• Together, these steps enable neural n</w:t>
      </w:r>
      <w:r w:rsidRPr="00D2768A">
        <w:rPr>
          <w:rFonts w:asciiTheme="minorHAnsi" w:hAnsiTheme="minorHAnsi"/>
        </w:rPr>
        <w:t>etworks to learn patterns effectively.</w:t>
      </w:r>
    </w:p>
    <w:sectPr w:rsidR="00FF4D42" w:rsidRPr="00D27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795"/>
    <w:rsid w:val="00034616"/>
    <w:rsid w:val="0006063C"/>
    <w:rsid w:val="000B41A4"/>
    <w:rsid w:val="00131EAF"/>
    <w:rsid w:val="0015074B"/>
    <w:rsid w:val="0029639D"/>
    <w:rsid w:val="00326F90"/>
    <w:rsid w:val="00846AF9"/>
    <w:rsid w:val="009416F7"/>
    <w:rsid w:val="00AA1D8D"/>
    <w:rsid w:val="00B47730"/>
    <w:rsid w:val="00CB0664"/>
    <w:rsid w:val="00CD6977"/>
    <w:rsid w:val="00D2768A"/>
    <w:rsid w:val="00FC693F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B87BE"/>
  <w14:defaultImageDpi w14:val="300"/>
  <w15:docId w15:val="{B81F927B-87FE-443C-BE2D-2C8DC432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Bhagwat Chate</cp:lastModifiedBy>
  <cp:revision>8</cp:revision>
  <dcterms:created xsi:type="dcterms:W3CDTF">2013-12-23T23:15:00Z</dcterms:created>
  <dcterms:modified xsi:type="dcterms:W3CDTF">2025-09-13T07:45:00Z</dcterms:modified>
  <cp:category/>
</cp:coreProperties>
</file>